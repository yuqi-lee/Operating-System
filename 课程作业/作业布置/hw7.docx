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6"/>
        <w:spacing w:before="0" w:line="0" w:lineRule="atLeast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操作系统作业</w:t>
      </w:r>
      <w:r>
        <w:rPr>
          <w:color w:val="000000"/>
          <w:sz w:val="28"/>
        </w:rPr>
        <w:t>7</w:t>
      </w:r>
    </w:p>
    <w:p>
      <w:pPr>
        <w:pStyle w:val="3"/>
        <w:ind w:firstLine="0"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t>姓名，</w:t>
      </w:r>
      <w:r>
        <w:rPr>
          <w:b/>
          <w:sz w:val="24"/>
        </w:rPr>
        <w:t>学号</w:t>
      </w:r>
    </w:p>
    <w:p>
      <w:pPr>
        <w:widowControl w:val="0"/>
        <w:autoSpaceDE w:val="0"/>
        <w:autoSpaceDN w:val="0"/>
        <w:adjustRightInd w:val="0"/>
        <w:jc w:val="both"/>
        <w:rPr>
          <w:rFonts w:ascii="Palatino-Roman" w:hAnsi="Palatino-Roman" w:cs="Palatino-Roman"/>
          <w:color w:val="000000"/>
        </w:rPr>
      </w:pPr>
    </w:p>
    <w:p>
      <w:pPr>
        <w:pStyle w:val="161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firstLineChars="0"/>
        <w:jc w:val="both"/>
        <w:rPr>
          <w:rFonts w:ascii="Palatino-Roman" w:hAnsi="Palatino-Roman" w:cs="Palatino-Roman"/>
          <w:color w:val="000000"/>
          <w:sz w:val="32"/>
        </w:rPr>
      </w:pPr>
      <w:r>
        <w:rPr>
          <w:rFonts w:hint="eastAsia" w:ascii="Palatino-Roman" w:hAnsi="Palatino-Roman" w:cs="Palatino-Roman"/>
          <w:color w:val="000000"/>
          <w:sz w:val="32"/>
        </w:rPr>
        <w:t>What</w:t>
      </w:r>
      <w:r>
        <w:rPr>
          <w:rFonts w:ascii="Palatino-Roman" w:hAnsi="Palatino-Roman" w:cs="Palatino-Roman"/>
          <w:color w:val="000000"/>
          <w:sz w:val="32"/>
        </w:rPr>
        <w:t xml:space="preserve"> is the </w:t>
      </w:r>
      <w:r>
        <w:rPr>
          <w:sz w:val="32"/>
        </w:rPr>
        <w:t>8+3 naming convention in FAT32 file system, and how to manage long filenames?</w:t>
      </w:r>
    </w:p>
    <w:p>
      <w:pPr>
        <w:pStyle w:val="161"/>
        <w:widowControl w:val="0"/>
        <w:autoSpaceDE w:val="0"/>
        <w:autoSpaceDN w:val="0"/>
        <w:adjustRightInd w:val="0"/>
        <w:spacing w:line="360" w:lineRule="auto"/>
        <w:ind w:left="360" w:firstLine="0" w:firstLineChars="0"/>
        <w:jc w:val="both"/>
        <w:rPr>
          <w:rFonts w:hint="eastAsia" w:ascii="Palatino-Roman" w:hAnsi="Palatino-Roman" w:cs="Palatino-Roman"/>
          <w:color w:val="000000"/>
          <w:sz w:val="32"/>
        </w:rPr>
      </w:pPr>
      <w:bookmarkStart w:id="0" w:name="_GoBack"/>
      <w:bookmarkEnd w:id="0"/>
    </w:p>
    <w:p>
      <w:pPr>
        <w:pStyle w:val="161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firstLineChars="0"/>
        <w:jc w:val="both"/>
        <w:rPr>
          <w:rFonts w:ascii="Palatino-Roman" w:hAnsi="Palatino-Roman" w:cs="Palatino-Roman"/>
          <w:color w:val="000000"/>
          <w:sz w:val="32"/>
        </w:rPr>
      </w:pPr>
      <w:r>
        <w:rPr>
          <w:sz w:val="32"/>
        </w:rPr>
        <w:t>How are director</w:t>
      </w:r>
      <w:r>
        <w:rPr>
          <w:sz w:val="32"/>
        </w:rPr>
        <w:t>y</w:t>
      </w:r>
      <w:r>
        <w:rPr>
          <w:sz w:val="32"/>
        </w:rPr>
        <w:t xml:space="preserve"> entries managed in </w:t>
      </w:r>
      <w:r>
        <w:rPr>
          <w:rFonts w:hint="eastAsia"/>
          <w:sz w:val="32"/>
        </w:rPr>
        <w:t>FAT</w:t>
      </w:r>
      <w:r>
        <w:rPr>
          <w:sz w:val="32"/>
        </w:rPr>
        <w:t xml:space="preserve"> </w:t>
      </w:r>
      <w:r>
        <w:rPr>
          <w:rFonts w:hint="eastAsia"/>
          <w:sz w:val="32"/>
        </w:rPr>
        <w:t>and</w:t>
      </w:r>
      <w:r>
        <w:rPr>
          <w:sz w:val="32"/>
        </w:rPr>
        <w:t xml:space="preserve"> Ext file systems?</w:t>
      </w:r>
    </w:p>
    <w:p>
      <w:pPr>
        <w:pStyle w:val="161"/>
        <w:spacing w:line="360" w:lineRule="auto"/>
        <w:ind w:firstLine="652"/>
        <w:rPr>
          <w:rFonts w:hint="eastAsia" w:ascii="Palatino-Roman" w:hAnsi="Palatino-Roman" w:cs="Palatino-Roman"/>
          <w:color w:val="000000"/>
          <w:sz w:val="32"/>
        </w:rPr>
      </w:pPr>
    </w:p>
    <w:p>
      <w:pPr>
        <w:pStyle w:val="161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firstLineChars="0"/>
        <w:jc w:val="both"/>
        <w:rPr>
          <w:rFonts w:ascii="Palatino-Roman" w:hAnsi="Palatino-Roman" w:cs="Palatino-Roman"/>
          <w:color w:val="000000"/>
          <w:sz w:val="32"/>
        </w:rPr>
      </w:pPr>
      <w:r>
        <w:rPr>
          <w:sz w:val="32"/>
        </w:rPr>
        <w:t>What is the difference between hard link and symbolic link?</w:t>
      </w:r>
    </w:p>
    <w:p>
      <w:pPr>
        <w:pStyle w:val="161"/>
        <w:spacing w:line="360" w:lineRule="auto"/>
        <w:ind w:firstLine="652"/>
        <w:rPr>
          <w:rFonts w:hint="eastAsia" w:ascii="Palatino-Roman" w:hAnsi="Palatino-Roman" w:cs="Palatino-Roman"/>
          <w:color w:val="000000"/>
          <w:sz w:val="32"/>
        </w:rPr>
      </w:pPr>
    </w:p>
    <w:p>
      <w:pPr>
        <w:pStyle w:val="161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firstLineChars="0"/>
        <w:jc w:val="both"/>
        <w:rPr>
          <w:rFonts w:hint="eastAsia" w:ascii="Palatino-Roman" w:hAnsi="Palatino-Roman" w:cs="Palatino-Roman"/>
          <w:color w:val="000000"/>
          <w:sz w:val="32"/>
        </w:rPr>
      </w:pPr>
      <w:r>
        <w:rPr>
          <w:sz w:val="32"/>
        </w:rPr>
        <w:t>What are the initial link counts when a regular file or a directory is created? Why?</w:t>
      </w:r>
    </w:p>
    <w:p>
      <w:pPr>
        <w:pStyle w:val="161"/>
        <w:widowControl w:val="0"/>
        <w:autoSpaceDE w:val="0"/>
        <w:autoSpaceDN w:val="0"/>
        <w:adjustRightInd w:val="0"/>
        <w:spacing w:line="360" w:lineRule="auto"/>
        <w:ind w:left="360" w:firstLine="0" w:firstLineChars="0"/>
        <w:jc w:val="both"/>
        <w:rPr>
          <w:rFonts w:hint="eastAsia" w:ascii="Palatino-Roman" w:hAnsi="Palatino-Roman" w:cs="Palatino-Roman"/>
          <w:color w:val="000000"/>
          <w:sz w:val="32"/>
        </w:rPr>
      </w:pPr>
    </w:p>
    <w:p>
      <w:pPr>
        <w:pStyle w:val="161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firstLineChars="0"/>
        <w:jc w:val="both"/>
        <w:rPr>
          <w:rFonts w:ascii="Palatino-Roman" w:hAnsi="Palatino-Roman" w:cs="Palatino-Roman"/>
          <w:color w:val="000000"/>
          <w:sz w:val="32"/>
        </w:rPr>
      </w:pPr>
      <w:r>
        <w:rPr>
          <w:sz w:val="32"/>
        </w:rPr>
        <w:t>What is the difference between data journaling and metadata journaling? Explain the operation sequence for each of the two journaling methods.</w:t>
      </w:r>
    </w:p>
    <w:p>
      <w:pPr>
        <w:widowControl w:val="0"/>
        <w:autoSpaceDE w:val="0"/>
        <w:autoSpaceDN w:val="0"/>
        <w:adjustRightInd w:val="0"/>
        <w:spacing w:line="360" w:lineRule="auto"/>
        <w:jc w:val="both"/>
        <w:rPr>
          <w:rFonts w:hint="eastAsia" w:ascii="Palatino-Roman" w:hAnsi="Palatino-Roman" w:cs="Palatino-Roman"/>
          <w:color w:val="000000"/>
          <w:sz w:val="32"/>
        </w:rPr>
      </w:pPr>
    </w:p>
    <w:p>
      <w:pPr>
        <w:pStyle w:val="161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firstLineChars="0"/>
        <w:jc w:val="both"/>
        <w:rPr>
          <w:rFonts w:ascii="Palatino-Roman" w:hAnsi="Palatino-Roman" w:cs="Palatino-Roman"/>
          <w:color w:val="000000"/>
          <w:sz w:val="32"/>
        </w:rPr>
      </w:pPr>
      <w:r>
        <w:rPr>
          <w:rFonts w:ascii="Palatino-Roman" w:hAnsi="Palatino-Roman" w:cs="Palatino-Roman"/>
          <w:color w:val="000000"/>
          <w:sz w:val="32"/>
        </w:rPr>
        <w:t>What are the three I/O control methods?</w:t>
      </w:r>
    </w:p>
    <w:p>
      <w:pPr>
        <w:widowControl w:val="0"/>
        <w:autoSpaceDE w:val="0"/>
        <w:autoSpaceDN w:val="0"/>
        <w:adjustRightInd w:val="0"/>
        <w:spacing w:line="360" w:lineRule="auto"/>
        <w:jc w:val="both"/>
        <w:rPr>
          <w:rFonts w:hint="eastAsia" w:ascii="Palatino-Roman" w:hAnsi="Palatino-Roman" w:cs="Palatino-Roman"/>
          <w:color w:val="000000"/>
          <w:sz w:val="32"/>
        </w:rPr>
      </w:pPr>
    </w:p>
    <w:p>
      <w:pPr>
        <w:pStyle w:val="161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firstLineChars="0"/>
        <w:jc w:val="both"/>
        <w:rPr>
          <w:rFonts w:ascii="Palatino-Roman" w:hAnsi="Palatino-Roman" w:cs="Palatino-Roman"/>
          <w:color w:val="000000"/>
          <w:sz w:val="32"/>
        </w:rPr>
      </w:pPr>
      <w:r>
        <w:rPr>
          <w:rFonts w:ascii="Palatino-Roman" w:hAnsi="Palatino-Roman" w:cs="Palatino-Roman"/>
          <w:color w:val="000000"/>
          <w:sz w:val="32"/>
        </w:rPr>
        <w:t xml:space="preserve">List at least three kinds of I/O devices and explain how to </w:t>
      </w:r>
      <w:r>
        <w:rPr>
          <w:sz w:val="32"/>
        </w:rPr>
        <w:t>provide a standard and uniform application I/O interface?</w:t>
      </w:r>
    </w:p>
    <w:p>
      <w:pPr>
        <w:pStyle w:val="161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firstLineChars="0"/>
        <w:jc w:val="both"/>
        <w:rPr>
          <w:rFonts w:ascii="Palatino-Roman" w:hAnsi="Palatino-Roman" w:cs="Palatino-Roman"/>
          <w:color w:val="000000"/>
          <w:sz w:val="32"/>
        </w:rPr>
      </w:pPr>
      <w:r>
        <w:rPr>
          <w:sz w:val="32"/>
        </w:rPr>
        <w:t>What services are provided by the kernel I/O subsystem?</w:t>
      </w:r>
    </w:p>
    <w:sectPr>
      <w:footerReference r:id="rId7" w:type="first"/>
      <w:headerReference r:id="rId3" w:type="default"/>
      <w:footerReference r:id="rId5" w:type="default"/>
      <w:headerReference r:id="rId4" w:type="even"/>
      <w:footerReference r:id="rId6" w:type="even"/>
      <w:footnotePr>
        <w:numRestart w:val="eachPage"/>
      </w:footnotePr>
      <w:type w:val="continuous"/>
      <w:pgSz w:w="10433" w:h="14742"/>
      <w:pgMar w:top="567" w:right="822" w:bottom="1247" w:left="822" w:header="737" w:footer="567" w:gutter="0"/>
      <w:pgNumType w:start="1"/>
      <w:cols w:space="720" w:num="1"/>
      <w:docGrid w:type="linesAndChars" w:linePitch="286" w:charSpace="122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·s²Ó©úÅé">
    <w:altName w:val="苹方-简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Monotype Sorts">
    <w:altName w:val="Thonburi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方正书宋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alatino-Roman">
    <w:altName w:val="苹方-简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6"/>
      <w:framePr w:wrap="around" w:vAnchor="text" w:hAnchor="margin" w:xAlign="right" w:y="1"/>
    </w:pPr>
  </w:p>
  <w:p>
    <w:pPr>
      <w:pStyle w:val="5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6"/>
      <w:framePr w:wrap="around" w:vAnchor="text" w:hAnchor="margin" w:xAlign="right" w:y="1"/>
    </w:pPr>
  </w:p>
  <w:p>
    <w:pPr>
      <w:pStyle w:val="5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6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framePr w:w="6503" w:h="227" w:hSpace="181" w:wrap="around" w:vAnchor="text" w:hAnchor="text" w:x="171" w:y="-56"/>
      <w:tabs>
        <w:tab w:val="right" w:pos="7632"/>
      </w:tabs>
      <w:snapToGrid/>
      <w:jc w:val="left"/>
      <w:rPr>
        <w:rFonts w:eastAsia="楷体_GB2312"/>
        <w:sz w:val="21"/>
      </w:rPr>
    </w:pPr>
    <w:r>
      <w:rPr>
        <w:rFonts w:hint="eastAsia" w:eastAsia="楷体_GB2312"/>
        <w:sz w:val="21"/>
      </w:rPr>
      <w:t>操作系统课程作业</w:t>
    </w:r>
  </w:p>
  <w:p>
    <w:pPr>
      <w:framePr w:h="227" w:hSpace="181" w:wrap="around" w:vAnchor="text" w:hAnchor="text" w:xAlign="right" w:y="-56"/>
      <w:tabs>
        <w:tab w:val="left" w:pos="170"/>
      </w:tabs>
      <w:spacing w:before="24" w:beforeLines="10"/>
      <w:ind w:right="170"/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9"/>
      <w:tabs>
        <w:tab w:val="right" w:pos="7632"/>
      </w:tabs>
      <w:spacing w:after="220"/>
      <w:jc w:val="both"/>
    </w:pPr>
  </w:p>
  <w:p>
    <w:pPr>
      <w:pStyle w:val="59"/>
      <w:tabs>
        <w:tab w:val="right" w:pos="7632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h="227" w:hSpace="181" w:wrap="around" w:vAnchor="text" w:hAnchor="text" w:y="-56"/>
      <w:tabs>
        <w:tab w:val="left" w:pos="170"/>
      </w:tabs>
      <w:spacing w:before="72" w:beforeLines="30"/>
      <w:ind w:left="170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>
    <w:pPr>
      <w:framePr w:w="4871" w:h="227" w:hSpace="181" w:wrap="around" w:vAnchor="text" w:hAnchor="page" w:x="4741" w:y="1"/>
      <w:tabs>
        <w:tab w:val="left" w:pos="170"/>
      </w:tabs>
      <w:wordWrap w:val="0"/>
      <w:jc w:val="right"/>
    </w:pPr>
    <w:r>
      <w:rPr>
        <w:rFonts w:hint="eastAsia" w:eastAsia="楷体_GB2312"/>
      </w:rPr>
      <w:t>操作系统课程作业</w:t>
    </w:r>
    <w:r>
      <w:rPr>
        <w:rFonts w:hint="eastAsia"/>
      </w:rPr>
      <w:t xml:space="preserve">  </w:t>
    </w:r>
  </w:p>
  <w:p>
    <w:pPr>
      <w:pStyle w:val="59"/>
      <w:tabs>
        <w:tab w:val="center" w:pos="-2184"/>
      </w:tabs>
      <w:spacing w:after="220"/>
      <w:jc w:val="left"/>
    </w:pPr>
  </w:p>
  <w:p>
    <w:pPr>
      <w:pStyle w:val="59"/>
      <w:tabs>
        <w:tab w:val="center" w:pos="-2184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9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8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7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5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7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9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5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1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2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6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4BBC2CA8"/>
    <w:multiLevelType w:val="multilevel"/>
    <w:tmpl w:val="4BBC2CA8"/>
    <w:lvl w:ilvl="0" w:tentative="0">
      <w:start w:val="1"/>
      <w:numFmt w:val="decimal"/>
      <w:pStyle w:val="2"/>
      <w:lvlText w:val="%1  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4"/>
      <w:lvlText w:val="%1.%2  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/>
        <w:b/>
        <w:i w:val="0"/>
        <w:sz w:val="18"/>
      </w:rPr>
    </w:lvl>
    <w:lvl w:ilvl="2" w:tentative="0">
      <w:start w:val="1"/>
      <w:numFmt w:val="decimal"/>
      <w:pStyle w:val="5"/>
      <w:lvlText w:val="%1.%2.%3  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  <w:b w:val="0"/>
        <w:i w:val="0"/>
        <w:sz w:val="18"/>
      </w:rPr>
    </w:lvl>
    <w:lvl w:ilvl="3" w:tentative="0">
      <w:start w:val="1"/>
      <w:numFmt w:val="decimal"/>
      <w:pStyle w:val="6"/>
      <w:lvlText w:val="%1.%2.%3.%4  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  <w:b/>
        <w:i w:val="0"/>
        <w:sz w:val="18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1">
    <w:nsid w:val="59C345FB"/>
    <w:multiLevelType w:val="multilevel"/>
    <w:tmpl w:val="59C345FB"/>
    <w:lvl w:ilvl="0" w:tentative="0">
      <w:start w:val="1"/>
      <w:numFmt w:val="decimal"/>
      <w:pStyle w:val="158"/>
      <w:lvlText w:val="[%1]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5CE225C1"/>
    <w:multiLevelType w:val="multilevel"/>
    <w:tmpl w:val="5CE225C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2B6CE2"/>
    <w:multiLevelType w:val="multilevel"/>
    <w:tmpl w:val="612B6CE2"/>
    <w:lvl w:ilvl="0" w:tentative="0">
      <w:start w:val="1"/>
      <w:numFmt w:val="decimal"/>
      <w:pStyle w:val="114"/>
      <w:lvlText w:val="[%1]  "/>
      <w:lvlJc w:val="right"/>
      <w:pPr>
        <w:tabs>
          <w:tab w:val="left" w:pos="419"/>
        </w:tabs>
        <w:ind w:left="419" w:hanging="79"/>
      </w:pPr>
      <w:rPr>
        <w:rFonts w:hint="default" w:ascii="Times New Roman" w:hAnsi="Times New Roman" w:eastAsia="宋体"/>
        <w:b w:val="0"/>
        <w:i w:val="0"/>
        <w:sz w:val="15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631B5AE9"/>
    <w:multiLevelType w:val="multilevel"/>
    <w:tmpl w:val="631B5AE9"/>
    <w:lvl w:ilvl="0" w:tentative="0">
      <w:start w:val="1"/>
      <w:numFmt w:val="decimal"/>
      <w:pStyle w:val="116"/>
      <w:lvlText w:val="[%1]  "/>
      <w:lvlJc w:val="right"/>
      <w:pPr>
        <w:tabs>
          <w:tab w:val="left" w:pos="418"/>
        </w:tabs>
        <w:ind w:left="418" w:hanging="21"/>
      </w:pPr>
      <w:rPr>
        <w:rFonts w:hint="default" w:ascii="Times New Roman" w:hAnsi="Times New Roman" w:eastAsia="宋体"/>
        <w:b w:val="0"/>
        <w:i w:val="0"/>
        <w:sz w:val="15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664B0F7A"/>
    <w:multiLevelType w:val="multilevel"/>
    <w:tmpl w:val="664B0F7A"/>
    <w:lvl w:ilvl="0" w:tentative="0">
      <w:start w:val="1"/>
      <w:numFmt w:val="decimal"/>
      <w:lvlText w:val="[%1]"/>
      <w:lvlJc w:val="right"/>
      <w:pPr>
        <w:tabs>
          <w:tab w:val="left" w:pos="397"/>
        </w:tabs>
        <w:ind w:left="397" w:hanging="113"/>
      </w:pPr>
      <w:rPr>
        <w:rFonts w:hint="eastAsia"/>
      </w:rPr>
    </w:lvl>
    <w:lvl w:ilvl="1" w:tentative="0">
      <w:start w:val="1"/>
      <w:numFmt w:val="lowerLetter"/>
      <w:pStyle w:val="171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  <w:num w:numId="12">
    <w:abstractNumId w:val="13"/>
  </w:num>
  <w:num w:numId="13">
    <w:abstractNumId w:val="14"/>
  </w:num>
  <w:num w:numId="14">
    <w:abstractNumId w:val="11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 w:val="1"/>
  <w:bordersDoNotSurroundHeader w:val="1"/>
  <w:bordersDoNotSurroundFooter w:val="1"/>
  <w:hideSpellingErrors/>
  <w:attachedTemplate r:id="rId1"/>
  <w:documentProtection w:enforcement="0"/>
  <w:defaultTabStop w:val="420"/>
  <w:drawingGridHorizontalSpacing w:val="108"/>
  <w:drawingGridVerticalSpacing w:val="143"/>
  <w:displayHorizontalDrawingGridEvery w:val="0"/>
  <w:displayVerticalDrawingGridEvery w:val="2"/>
  <w:characterSpacingControl w:val="compressPunctuation"/>
  <w:footnotePr>
    <w:numRestart w:val="eachPage"/>
  </w:foot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51"/>
    <w:rsid w:val="00052C42"/>
    <w:rsid w:val="000A7613"/>
    <w:rsid w:val="000D39BB"/>
    <w:rsid w:val="000E3138"/>
    <w:rsid w:val="000E31C3"/>
    <w:rsid w:val="000F333E"/>
    <w:rsid w:val="00111050"/>
    <w:rsid w:val="0011536F"/>
    <w:rsid w:val="0013082C"/>
    <w:rsid w:val="001734CD"/>
    <w:rsid w:val="00183305"/>
    <w:rsid w:val="00185E20"/>
    <w:rsid w:val="00191153"/>
    <w:rsid w:val="001B4D57"/>
    <w:rsid w:val="001C390D"/>
    <w:rsid w:val="001F29FF"/>
    <w:rsid w:val="0024594B"/>
    <w:rsid w:val="00250686"/>
    <w:rsid w:val="002546DF"/>
    <w:rsid w:val="00280F0E"/>
    <w:rsid w:val="00285539"/>
    <w:rsid w:val="002957B7"/>
    <w:rsid w:val="002B6B64"/>
    <w:rsid w:val="002B7451"/>
    <w:rsid w:val="002B7BEA"/>
    <w:rsid w:val="00302686"/>
    <w:rsid w:val="003070F5"/>
    <w:rsid w:val="0034537A"/>
    <w:rsid w:val="003842AB"/>
    <w:rsid w:val="003A3A8A"/>
    <w:rsid w:val="003A6459"/>
    <w:rsid w:val="003B3FBD"/>
    <w:rsid w:val="00400701"/>
    <w:rsid w:val="004341CD"/>
    <w:rsid w:val="004671B2"/>
    <w:rsid w:val="00473815"/>
    <w:rsid w:val="00491600"/>
    <w:rsid w:val="004C2344"/>
    <w:rsid w:val="004F376D"/>
    <w:rsid w:val="00500244"/>
    <w:rsid w:val="00510583"/>
    <w:rsid w:val="00510FF9"/>
    <w:rsid w:val="00583FF9"/>
    <w:rsid w:val="00597D10"/>
    <w:rsid w:val="005A72F3"/>
    <w:rsid w:val="005F45E5"/>
    <w:rsid w:val="005F7343"/>
    <w:rsid w:val="00620A28"/>
    <w:rsid w:val="006359D2"/>
    <w:rsid w:val="00653B9B"/>
    <w:rsid w:val="00661853"/>
    <w:rsid w:val="00676391"/>
    <w:rsid w:val="00691C75"/>
    <w:rsid w:val="006B22F8"/>
    <w:rsid w:val="007222C1"/>
    <w:rsid w:val="00743821"/>
    <w:rsid w:val="00744099"/>
    <w:rsid w:val="00766E7E"/>
    <w:rsid w:val="00790D6C"/>
    <w:rsid w:val="00791E15"/>
    <w:rsid w:val="007B4565"/>
    <w:rsid w:val="007E1221"/>
    <w:rsid w:val="007E3066"/>
    <w:rsid w:val="00804498"/>
    <w:rsid w:val="00816244"/>
    <w:rsid w:val="008171E4"/>
    <w:rsid w:val="008626EE"/>
    <w:rsid w:val="008759E1"/>
    <w:rsid w:val="00876F72"/>
    <w:rsid w:val="00895031"/>
    <w:rsid w:val="008B0072"/>
    <w:rsid w:val="008B66BA"/>
    <w:rsid w:val="00905305"/>
    <w:rsid w:val="009319FB"/>
    <w:rsid w:val="00973F35"/>
    <w:rsid w:val="00992DA9"/>
    <w:rsid w:val="009B68A8"/>
    <w:rsid w:val="009D38C9"/>
    <w:rsid w:val="009E0893"/>
    <w:rsid w:val="00A06EC7"/>
    <w:rsid w:val="00A36DB6"/>
    <w:rsid w:val="00A54909"/>
    <w:rsid w:val="00AA010F"/>
    <w:rsid w:val="00AB0A83"/>
    <w:rsid w:val="00AC5E04"/>
    <w:rsid w:val="00AE598E"/>
    <w:rsid w:val="00B00117"/>
    <w:rsid w:val="00B11542"/>
    <w:rsid w:val="00B15173"/>
    <w:rsid w:val="00B236D8"/>
    <w:rsid w:val="00B2482F"/>
    <w:rsid w:val="00B36F89"/>
    <w:rsid w:val="00B42BC6"/>
    <w:rsid w:val="00B828D4"/>
    <w:rsid w:val="00BF152F"/>
    <w:rsid w:val="00C01CD7"/>
    <w:rsid w:val="00C6222D"/>
    <w:rsid w:val="00C76065"/>
    <w:rsid w:val="00CA51AE"/>
    <w:rsid w:val="00CA5DF1"/>
    <w:rsid w:val="00CC328D"/>
    <w:rsid w:val="00CC4C34"/>
    <w:rsid w:val="00D16BD0"/>
    <w:rsid w:val="00D3725F"/>
    <w:rsid w:val="00D42BAE"/>
    <w:rsid w:val="00D438BE"/>
    <w:rsid w:val="00DB6F08"/>
    <w:rsid w:val="00DD2D99"/>
    <w:rsid w:val="00DE153C"/>
    <w:rsid w:val="00E121D6"/>
    <w:rsid w:val="00E52C73"/>
    <w:rsid w:val="00E76C83"/>
    <w:rsid w:val="00EF7F33"/>
    <w:rsid w:val="00F0592A"/>
    <w:rsid w:val="00F10110"/>
    <w:rsid w:val="00F63058"/>
    <w:rsid w:val="00F66801"/>
    <w:rsid w:val="00F878DB"/>
    <w:rsid w:val="00FA3C84"/>
    <w:rsid w:val="00FA67CC"/>
    <w:rsid w:val="00FB1E37"/>
    <w:rsid w:val="00FB7F75"/>
    <w:rsid w:val="00FC556B"/>
    <w:rsid w:val="00FE6DEC"/>
    <w:rsid w:val="BDBFD642"/>
    <w:rsid w:val="EAFF8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unhideWhenUsed="0" w:uiPriority="0" w:name="footer"/>
    <w:lsdException w:qFormat="1" w:unhideWhenUsed="0" w:uiPriority="0" w:name="index heading"/>
    <w:lsdException w:qFormat="1" w:unhideWhenUsed="0" w:uiPriority="0" w:semiHidden="0" w:name="caption"/>
    <w:lsdException w:qFormat="1"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name="List"/>
    <w:lsdException w:qFormat="1"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qFormat="1" w:unhideWhenUsed="0" w:uiPriority="0" w:name="Closing"/>
    <w:lsdException w:qFormat="1" w:unhideWhenUsed="0" w:uiPriority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semiHidden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name="Normal (Web)"/>
    <w:lsdException w:uiPriority="99" w:name="HTML Acronym"/>
    <w:lsdException w:qFormat="1" w:unhideWhenUsed="0" w:uiPriority="0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tabs>
        <w:tab w:val="left" w:pos="318"/>
      </w:tabs>
      <w:adjustRightInd w:val="0"/>
      <w:spacing w:before="160" w:after="160"/>
      <w:textAlignment w:val="baseline"/>
      <w:outlineLvl w:val="0"/>
    </w:pPr>
    <w:rPr>
      <w:rFonts w:eastAsia="黑体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="25" w:beforeLines="25" w:after="25" w:afterLines="25"/>
      <w:textAlignment w:val="baseline"/>
      <w:outlineLvl w:val="1"/>
    </w:pPr>
    <w:rPr>
      <w:rFonts w:eastAsia="黑体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tabs>
        <w:tab w:val="left" w:pos="561"/>
      </w:tabs>
      <w:outlineLvl w:val="2"/>
    </w:p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outlineLvl w:val="3"/>
    </w:pPr>
    <w:rPr>
      <w:rFonts w:ascii="Arial" w:hAnsi="Arial" w:eastAsia="黑体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/>
      <w:outlineLvl w:val="5"/>
    </w:pPr>
    <w:rPr>
      <w:sz w:val="18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</w:rPr>
  </w:style>
  <w:style w:type="character" w:default="1" w:styleId="90">
    <w:name w:val="Default Paragraph Font"/>
    <w:unhideWhenUsed/>
    <w:qFormat/>
    <w:uiPriority w:val="1"/>
  </w:style>
  <w:style w:type="table" w:default="1" w:styleId="9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tabs>
        <w:tab w:val="left" w:pos="357"/>
      </w:tabs>
      <w:ind w:firstLine="200" w:firstLineChars="200"/>
    </w:pPr>
  </w:style>
  <w:style w:type="paragraph" w:styleId="12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Body Text First Indent"/>
    <w:basedOn w:val="3"/>
    <w:semiHidden/>
    <w:qFormat/>
    <w:uiPriority w:val="0"/>
    <w:pPr>
      <w:tabs>
        <w:tab w:val="clear" w:pos="357"/>
      </w:tabs>
      <w:spacing w:after="120"/>
      <w:ind w:firstLine="420" w:firstLineChars="100"/>
    </w:pPr>
    <w:rPr>
      <w:szCs w:val="18"/>
    </w:rPr>
  </w:style>
  <w:style w:type="paragraph" w:styleId="15">
    <w:name w:val="List Number 2"/>
    <w:basedOn w:val="1"/>
    <w:semiHidden/>
    <w:qFormat/>
    <w:uiPriority w:val="0"/>
    <w:pPr>
      <w:numPr>
        <w:ilvl w:val="0"/>
        <w:numId w:val="2"/>
      </w:numPr>
    </w:pPr>
  </w:style>
  <w:style w:type="paragraph" w:styleId="16">
    <w:name w:val="table of authorities"/>
    <w:basedOn w:val="1"/>
    <w:next w:val="1"/>
    <w:semiHidden/>
    <w:qFormat/>
    <w:uiPriority w:val="0"/>
    <w:pPr>
      <w:ind w:left="420" w:leftChars="200"/>
    </w:pPr>
  </w:style>
  <w:style w:type="paragraph" w:styleId="17">
    <w:name w:val="macro"/>
    <w:semiHidden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styleId="18">
    <w:name w:val="Note Heading"/>
    <w:basedOn w:val="1"/>
    <w:next w:val="1"/>
    <w:semiHidden/>
    <w:qFormat/>
    <w:uiPriority w:val="0"/>
    <w:pPr>
      <w:jc w:val="center"/>
    </w:pPr>
  </w:style>
  <w:style w:type="paragraph" w:styleId="19">
    <w:name w:val="List Bullet 4"/>
    <w:basedOn w:val="1"/>
    <w:semiHidden/>
    <w:qFormat/>
    <w:uiPriority w:val="0"/>
    <w:pPr>
      <w:numPr>
        <w:ilvl w:val="0"/>
        <w:numId w:val="3"/>
      </w:numPr>
    </w:pPr>
  </w:style>
  <w:style w:type="paragraph" w:styleId="20">
    <w:name w:val="index 8"/>
    <w:basedOn w:val="1"/>
    <w:next w:val="1"/>
    <w:semiHidden/>
    <w:qFormat/>
    <w:uiPriority w:val="0"/>
    <w:pPr>
      <w:ind w:left="1400" w:leftChars="1400"/>
    </w:pPr>
  </w:style>
  <w:style w:type="paragraph" w:styleId="21">
    <w:name w:val="E-mail Signature"/>
    <w:basedOn w:val="1"/>
    <w:semiHidden/>
    <w:qFormat/>
    <w:uiPriority w:val="0"/>
  </w:style>
  <w:style w:type="paragraph" w:styleId="22">
    <w:name w:val="List Number"/>
    <w:basedOn w:val="1"/>
    <w:semiHidden/>
    <w:qFormat/>
    <w:uiPriority w:val="0"/>
    <w:pPr>
      <w:numPr>
        <w:ilvl w:val="0"/>
        <w:numId w:val="4"/>
      </w:numPr>
    </w:pPr>
  </w:style>
  <w:style w:type="paragraph" w:styleId="23">
    <w:name w:val="Normal Indent"/>
    <w:basedOn w:val="1"/>
    <w:semiHidden/>
    <w:qFormat/>
    <w:uiPriority w:val="0"/>
    <w:pPr>
      <w:ind w:firstLine="420" w:firstLineChars="200"/>
    </w:pPr>
  </w:style>
  <w:style w:type="paragraph" w:styleId="24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/>
    </w:rPr>
  </w:style>
  <w:style w:type="paragraph" w:styleId="25">
    <w:name w:val="index 5"/>
    <w:basedOn w:val="1"/>
    <w:next w:val="1"/>
    <w:semiHidden/>
    <w:qFormat/>
    <w:uiPriority w:val="0"/>
    <w:pPr>
      <w:ind w:left="800" w:leftChars="800"/>
    </w:pPr>
  </w:style>
  <w:style w:type="paragraph" w:styleId="26">
    <w:name w:val="List Bullet"/>
    <w:basedOn w:val="1"/>
    <w:semiHidden/>
    <w:qFormat/>
    <w:uiPriority w:val="0"/>
    <w:pPr>
      <w:numPr>
        <w:ilvl w:val="0"/>
        <w:numId w:val="5"/>
      </w:numPr>
    </w:pPr>
  </w:style>
  <w:style w:type="paragraph" w:styleId="27">
    <w:name w:val="envelope address"/>
    <w:basedOn w:val="1"/>
    <w:semiHidden/>
    <w:qFormat/>
    <w:uiPriority w:val="0"/>
    <w:pPr>
      <w:framePr w:w="7920" w:h="1980" w:hRule="exact" w:hSpace="180" w:wrap="around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28">
    <w:name w:val="Document Map"/>
    <w:basedOn w:val="1"/>
    <w:semiHidden/>
    <w:qFormat/>
    <w:uiPriority w:val="0"/>
    <w:pPr>
      <w:shd w:val="clear" w:color="auto" w:fill="000080"/>
    </w:pPr>
  </w:style>
  <w:style w:type="paragraph" w:styleId="29">
    <w:name w:val="toa heading"/>
    <w:basedOn w:val="1"/>
    <w:next w:val="1"/>
    <w:semiHidden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30">
    <w:name w:val="annotation text"/>
    <w:basedOn w:val="1"/>
    <w:semiHidden/>
    <w:qFormat/>
    <w:uiPriority w:val="0"/>
  </w:style>
  <w:style w:type="paragraph" w:styleId="31">
    <w:name w:val="index 6"/>
    <w:basedOn w:val="1"/>
    <w:next w:val="1"/>
    <w:semiHidden/>
    <w:qFormat/>
    <w:uiPriority w:val="0"/>
    <w:pPr>
      <w:ind w:left="1000" w:leftChars="1000"/>
    </w:pPr>
  </w:style>
  <w:style w:type="paragraph" w:styleId="32">
    <w:name w:val="Salutation"/>
    <w:basedOn w:val="1"/>
    <w:next w:val="1"/>
    <w:semiHidden/>
    <w:qFormat/>
    <w:uiPriority w:val="0"/>
  </w:style>
  <w:style w:type="paragraph" w:styleId="33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4">
    <w:name w:val="Closing"/>
    <w:basedOn w:val="1"/>
    <w:semiHidden/>
    <w:qFormat/>
    <w:uiPriority w:val="0"/>
    <w:pPr>
      <w:ind w:left="100" w:leftChars="2100"/>
    </w:pPr>
  </w:style>
  <w:style w:type="paragraph" w:styleId="35">
    <w:name w:val="List Bullet 3"/>
    <w:basedOn w:val="1"/>
    <w:semiHidden/>
    <w:qFormat/>
    <w:uiPriority w:val="0"/>
    <w:pPr>
      <w:numPr>
        <w:ilvl w:val="0"/>
        <w:numId w:val="6"/>
      </w:numPr>
    </w:pPr>
  </w:style>
  <w:style w:type="paragraph" w:styleId="36">
    <w:name w:val="Body Text Indent"/>
    <w:basedOn w:val="1"/>
    <w:semiHidden/>
    <w:qFormat/>
    <w:uiPriority w:val="0"/>
    <w:pPr>
      <w:ind w:firstLine="360" w:firstLineChars="200"/>
    </w:pPr>
    <w:rPr>
      <w:szCs w:val="24"/>
    </w:rPr>
  </w:style>
  <w:style w:type="paragraph" w:styleId="37">
    <w:name w:val="List Number 3"/>
    <w:basedOn w:val="1"/>
    <w:semiHidden/>
    <w:qFormat/>
    <w:uiPriority w:val="0"/>
    <w:pPr>
      <w:numPr>
        <w:ilvl w:val="0"/>
        <w:numId w:val="7"/>
      </w:numPr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numPr>
        <w:ilvl w:val="0"/>
        <w:numId w:val="8"/>
      </w:numPr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600" w:leftChars="600"/>
    </w:pPr>
  </w:style>
  <w:style w:type="paragraph" w:styleId="44">
    <w:name w:val="toc 5"/>
    <w:basedOn w:val="1"/>
    <w:next w:val="1"/>
    <w:semiHidden/>
    <w:qFormat/>
    <w:uiPriority w:val="0"/>
    <w:pPr>
      <w:ind w:left="1680" w:leftChars="800"/>
    </w:pPr>
  </w:style>
  <w:style w:type="paragraph" w:styleId="45">
    <w:name w:val="toc 3"/>
    <w:basedOn w:val="1"/>
    <w:next w:val="1"/>
    <w:semiHidden/>
    <w:qFormat/>
    <w:uiPriority w:val="0"/>
    <w:pPr>
      <w:ind w:left="840" w:leftChars="400"/>
    </w:p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9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10"/>
      </w:numPr>
    </w:pPr>
  </w:style>
  <w:style w:type="paragraph" w:styleId="49">
    <w:name w:val="toc 8"/>
    <w:basedOn w:val="1"/>
    <w:next w:val="1"/>
    <w:semiHidden/>
    <w:qFormat/>
    <w:uiPriority w:val="0"/>
    <w:pPr>
      <w:ind w:left="2940" w:leftChars="1400"/>
    </w:p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qFormat/>
    <w:uiPriority w:val="0"/>
    <w:pPr>
      <w:spacing w:line="360" w:lineRule="auto"/>
      <w:ind w:firstLine="480" w:firstLineChars="200"/>
    </w:pPr>
    <w:rPr>
      <w:sz w:val="24"/>
      <w:szCs w:val="24"/>
    </w:rPr>
  </w:style>
  <w:style w:type="paragraph" w:styleId="53">
    <w:name w:val="endnote text"/>
    <w:basedOn w:val="1"/>
    <w:semiHidden/>
    <w:qFormat/>
    <w:uiPriority w:val="0"/>
    <w:pPr>
      <w:snapToGrid w:val="0"/>
    </w:pPr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Cs w:val="18"/>
    </w:rPr>
  </w:style>
  <w:style w:type="paragraph" w:styleId="56">
    <w:name w:val="footer"/>
    <w:basedOn w:val="1"/>
    <w:semiHidden/>
    <w:uiPriority w:val="0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textAlignment w:val="baseline"/>
    </w:pPr>
    <w:rPr>
      <w:rFonts w:eastAsia="·s²Ó©úÅé"/>
      <w:sz w:val="18"/>
    </w:rPr>
  </w:style>
  <w:style w:type="paragraph" w:styleId="57">
    <w:name w:val="envelope return"/>
    <w:basedOn w:val="1"/>
    <w:semiHidden/>
    <w:qFormat/>
    <w:uiPriority w:val="0"/>
    <w:pPr>
      <w:snapToGrid w:val="0"/>
    </w:pPr>
    <w:rPr>
      <w:rFonts w:ascii="Arial" w:hAnsi="Arial" w:cs="Arial"/>
    </w:rPr>
  </w:style>
  <w:style w:type="paragraph" w:styleId="58">
    <w:name w:val="Body Text First Indent 2"/>
    <w:basedOn w:val="36"/>
    <w:semiHidden/>
    <w:qFormat/>
    <w:uiPriority w:val="0"/>
    <w:pPr>
      <w:overflowPunct w:val="0"/>
      <w:spacing w:after="120"/>
      <w:ind w:left="420" w:leftChars="200" w:firstLine="420"/>
    </w:pPr>
    <w:rPr>
      <w:szCs w:val="20"/>
    </w:rPr>
  </w:style>
  <w:style w:type="paragraph" w:styleId="59">
    <w:name w:val="header"/>
    <w:basedOn w:val="1"/>
    <w:semiHidden/>
    <w:qFormat/>
    <w:uiPriority w:val="0"/>
    <w:pPr>
      <w:snapToGrid w:val="0"/>
      <w:jc w:val="center"/>
    </w:pPr>
    <w:rPr>
      <w:sz w:val="18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semiHidden/>
    <w:qFormat/>
    <w:uiPriority w:val="0"/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semiHidden/>
    <w:qFormat/>
    <w:uiPriority w:val="0"/>
    <w:pPr>
      <w:ind w:left="1260" w:leftChars="600"/>
    </w:pPr>
  </w:style>
  <w:style w:type="paragraph" w:styleId="64">
    <w:name w:val="index heading"/>
    <w:basedOn w:val="1"/>
    <w:next w:val="65"/>
    <w:semiHidden/>
    <w:qFormat/>
    <w:uiPriority w:val="0"/>
    <w:rPr>
      <w:rFonts w:ascii="Arial" w:hAnsi="Arial" w:cs="Arial"/>
      <w:b/>
      <w:bCs/>
    </w:rPr>
  </w:style>
  <w:style w:type="paragraph" w:styleId="65">
    <w:name w:val="index 1"/>
    <w:basedOn w:val="1"/>
    <w:next w:val="1"/>
    <w:semiHidden/>
    <w:qFormat/>
    <w:uiPriority w:val="0"/>
  </w:style>
  <w:style w:type="paragraph" w:styleId="66">
    <w:name w:val="Subtitle"/>
    <w:basedOn w:val="1"/>
    <w:next w:val="67"/>
    <w:qFormat/>
    <w:uiPriority w:val="0"/>
    <w:pPr>
      <w:spacing w:before="320"/>
      <w:outlineLvl w:val="0"/>
    </w:pPr>
    <w:rPr>
      <w:rFonts w:eastAsia="黑体"/>
      <w:sz w:val="36"/>
    </w:rPr>
  </w:style>
  <w:style w:type="paragraph" w:customStyle="1" w:styleId="67">
    <w:name w:val="作者"/>
    <w:basedOn w:val="1"/>
    <w:next w:val="68"/>
    <w:qFormat/>
    <w:uiPriority w:val="0"/>
    <w:pPr>
      <w:spacing w:before="160" w:after="240" w:line="0" w:lineRule="atLeast"/>
    </w:pPr>
    <w:rPr>
      <w:rFonts w:eastAsia="仿宋_GB2312"/>
      <w:w w:val="66"/>
      <w:sz w:val="28"/>
    </w:rPr>
  </w:style>
  <w:style w:type="paragraph" w:customStyle="1" w:styleId="68">
    <w:name w:val="单位"/>
    <w:qFormat/>
    <w:uiPriority w:val="0"/>
    <w:pPr>
      <w:ind w:left="70" w:hanging="70" w:hangingChars="70"/>
      <w:jc w:val="both"/>
    </w:pPr>
    <w:rPr>
      <w:rFonts w:ascii="Times New Roman" w:hAnsi="Times New Roman" w:eastAsia="宋体" w:cs="Times New Roman"/>
      <w:sz w:val="17"/>
      <w:szCs w:val="21"/>
      <w:lang w:val="en-US" w:eastAsia="zh-CN" w:bidi="ar-SA"/>
    </w:rPr>
  </w:style>
  <w:style w:type="paragraph" w:styleId="69">
    <w:name w:val="List Number 5"/>
    <w:basedOn w:val="1"/>
    <w:semiHidden/>
    <w:qFormat/>
    <w:uiPriority w:val="0"/>
    <w:pPr>
      <w:numPr>
        <w:ilvl w:val="0"/>
        <w:numId w:val="11"/>
      </w:numPr>
    </w:pPr>
  </w:style>
  <w:style w:type="paragraph" w:styleId="70">
    <w:name w:val="List"/>
    <w:basedOn w:val="1"/>
    <w:semiHidden/>
    <w:qFormat/>
    <w:uiPriority w:val="0"/>
    <w:pPr>
      <w:ind w:left="200" w:hanging="200" w:hangingChars="200"/>
    </w:pPr>
  </w:style>
  <w:style w:type="paragraph" w:styleId="71">
    <w:name w:val="footnote text"/>
    <w:basedOn w:val="1"/>
    <w:next w:val="72"/>
    <w:semiHidden/>
    <w:qFormat/>
    <w:uiPriority w:val="0"/>
    <w:pPr>
      <w:tabs>
        <w:tab w:val="left" w:pos="465"/>
      </w:tabs>
      <w:snapToGrid w:val="0"/>
      <w:spacing w:before="120" w:line="312" w:lineRule="auto"/>
      <w:ind w:firstLine="267" w:firstLineChars="267"/>
    </w:pPr>
    <w:rPr>
      <w:sz w:val="15"/>
    </w:rPr>
  </w:style>
  <w:style w:type="paragraph" w:customStyle="1" w:styleId="72">
    <w:name w:val="脚注文本1"/>
    <w:basedOn w:val="71"/>
    <w:qFormat/>
    <w:uiPriority w:val="0"/>
    <w:pPr>
      <w:spacing w:before="0"/>
      <w:ind w:firstLine="297" w:firstLineChars="297"/>
    </w:pPr>
  </w:style>
  <w:style w:type="paragraph" w:styleId="73">
    <w:name w:val="toc 6"/>
    <w:basedOn w:val="1"/>
    <w:next w:val="1"/>
    <w:semiHidden/>
    <w:qFormat/>
    <w:uiPriority w:val="0"/>
    <w:pPr>
      <w:ind w:left="2100" w:leftChars="1000"/>
    </w:pPr>
  </w:style>
  <w:style w:type="paragraph" w:styleId="74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5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6">
    <w:name w:val="index 7"/>
    <w:basedOn w:val="1"/>
    <w:next w:val="1"/>
    <w:semiHidden/>
    <w:qFormat/>
    <w:uiPriority w:val="0"/>
    <w:pPr>
      <w:ind w:left="1200" w:leftChars="1200"/>
    </w:pPr>
  </w:style>
  <w:style w:type="paragraph" w:styleId="77">
    <w:name w:val="index 9"/>
    <w:basedOn w:val="1"/>
    <w:next w:val="1"/>
    <w:semiHidden/>
    <w:qFormat/>
    <w:uiPriority w:val="0"/>
    <w:pPr>
      <w:ind w:left="1600" w:leftChars="1600"/>
    </w:pPr>
  </w:style>
  <w:style w:type="paragraph" w:styleId="78">
    <w:name w:val="table of figures"/>
    <w:basedOn w:val="1"/>
    <w:next w:val="1"/>
    <w:semiHidden/>
    <w:qFormat/>
    <w:uiPriority w:val="0"/>
    <w:pPr>
      <w:ind w:left="200" w:leftChars="200" w:hanging="200" w:hangingChars="200"/>
    </w:pPr>
  </w:style>
  <w:style w:type="paragraph" w:styleId="79">
    <w:name w:val="toc 2"/>
    <w:basedOn w:val="1"/>
    <w:next w:val="1"/>
    <w:semiHidden/>
    <w:qFormat/>
    <w:uiPriority w:val="0"/>
    <w:pPr>
      <w:ind w:left="420" w:leftChars="200"/>
    </w:pPr>
  </w:style>
  <w:style w:type="paragraph" w:styleId="80">
    <w:name w:val="toc 9"/>
    <w:basedOn w:val="1"/>
    <w:next w:val="1"/>
    <w:semiHidden/>
    <w:qFormat/>
    <w:uiPriority w:val="0"/>
    <w:pPr>
      <w:ind w:left="3360" w:leftChars="1600"/>
    </w:pPr>
  </w:style>
  <w:style w:type="paragraph" w:styleId="81">
    <w:name w:val="Body Text 2"/>
    <w:basedOn w:val="1"/>
    <w:semiHidden/>
    <w:qFormat/>
    <w:uiPriority w:val="0"/>
    <w:pPr>
      <w:spacing w:line="0" w:lineRule="atLeast"/>
      <w:jc w:val="center"/>
    </w:pPr>
    <w:rPr>
      <w:sz w:val="15"/>
    </w:rPr>
  </w:style>
  <w:style w:type="paragraph" w:styleId="82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3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4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HTML Preformatted"/>
    <w:basedOn w:val="1"/>
    <w:semiHidden/>
    <w:qFormat/>
    <w:uiPriority w:val="0"/>
    <w:rPr>
      <w:rFonts w:ascii="Courier New" w:hAnsi="Courier New" w:cs="Courier New"/>
      <w:sz w:val="20"/>
    </w:rPr>
  </w:style>
  <w:style w:type="paragraph" w:styleId="86">
    <w:name w:val="Normal (Web)"/>
    <w:basedOn w:val="1"/>
    <w:semiHidden/>
    <w:qFormat/>
    <w:uiPriority w:val="0"/>
    <w:rPr>
      <w:sz w:val="24"/>
      <w:szCs w:val="24"/>
    </w:rPr>
  </w:style>
  <w:style w:type="paragraph" w:styleId="87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8">
    <w:name w:val="index 2"/>
    <w:basedOn w:val="1"/>
    <w:next w:val="1"/>
    <w:semiHidden/>
    <w:qFormat/>
    <w:uiPriority w:val="0"/>
    <w:pPr>
      <w:ind w:left="200" w:leftChars="200"/>
    </w:pPr>
  </w:style>
  <w:style w:type="paragraph" w:styleId="89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91">
    <w:name w:val="Strong"/>
    <w:qFormat/>
    <w:uiPriority w:val="0"/>
    <w:rPr>
      <w:b/>
      <w:bCs/>
    </w:rPr>
  </w:style>
  <w:style w:type="character" w:styleId="92">
    <w:name w:val="endnote reference"/>
    <w:semiHidden/>
    <w:qFormat/>
    <w:uiPriority w:val="0"/>
    <w:rPr>
      <w:vertAlign w:val="superscript"/>
    </w:rPr>
  </w:style>
  <w:style w:type="character" w:styleId="93">
    <w:name w:val="FollowedHyperlink"/>
    <w:semiHidden/>
    <w:qFormat/>
    <w:uiPriority w:val="0"/>
    <w:rPr>
      <w:color w:val="800080"/>
      <w:u w:val="single"/>
    </w:rPr>
  </w:style>
  <w:style w:type="character" w:styleId="94">
    <w:name w:val="Hyperlink"/>
    <w:semiHidden/>
    <w:qFormat/>
    <w:uiPriority w:val="0"/>
    <w:rPr>
      <w:color w:val="0000FF"/>
      <w:u w:val="single"/>
    </w:rPr>
  </w:style>
  <w:style w:type="character" w:styleId="95">
    <w:name w:val="footnote reference"/>
    <w:semiHidden/>
    <w:qFormat/>
    <w:uiPriority w:val="0"/>
    <w:rPr>
      <w:rFonts w:ascii="Monotype Sorts" w:hAnsi="Monotype Sorts" w:eastAsia="宋体"/>
      <w:spacing w:val="0"/>
      <w:w w:val="100"/>
      <w:position w:val="0"/>
      <w:sz w:val="11"/>
      <w:vertAlign w:val="baseline"/>
    </w:rPr>
  </w:style>
  <w:style w:type="table" w:styleId="97">
    <w:name w:val="Table Grid"/>
    <w:basedOn w:val="9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8">
    <w:name w:val="首页页眉"/>
    <w:basedOn w:val="59"/>
    <w:qFormat/>
    <w:uiPriority w:val="0"/>
    <w:pPr>
      <w:pBdr>
        <w:bottom w:val="double" w:color="auto" w:sz="6" w:space="1"/>
      </w:pBdr>
      <w:jc w:val="both"/>
    </w:pPr>
  </w:style>
  <w:style w:type="paragraph" w:customStyle="1" w:styleId="99">
    <w:name w:val="Correspond"/>
    <w:basedOn w:val="100"/>
    <w:next w:val="1"/>
    <w:qFormat/>
    <w:uiPriority w:val="0"/>
  </w:style>
  <w:style w:type="paragraph" w:customStyle="1" w:styleId="100">
    <w:name w:val="Depart.Correspond.http"/>
    <w:basedOn w:val="68"/>
    <w:qFormat/>
    <w:uiPriority w:val="0"/>
    <w:pPr>
      <w:ind w:left="66" w:hanging="66" w:hangingChars="66"/>
    </w:pPr>
    <w:rPr>
      <w:iCs/>
      <w:sz w:val="16"/>
    </w:rPr>
  </w:style>
  <w:style w:type="paragraph" w:customStyle="1" w:styleId="101">
    <w:name w:val="日期1"/>
    <w:basedOn w:val="100"/>
    <w:next w:val="102"/>
    <w:qFormat/>
    <w:uiPriority w:val="0"/>
    <w:pPr>
      <w:spacing w:after="240"/>
    </w:pPr>
    <w:rPr>
      <w:sz w:val="18"/>
    </w:rPr>
  </w:style>
  <w:style w:type="paragraph" w:customStyle="1" w:styleId="102">
    <w:name w:val="Information"/>
    <w:basedOn w:val="101"/>
    <w:next w:val="103"/>
    <w:qFormat/>
    <w:uiPriority w:val="0"/>
    <w:pPr>
      <w:ind w:left="0" w:firstLine="0" w:firstLineChars="0"/>
    </w:pPr>
    <w:rPr>
      <w:b/>
      <w:bCs/>
    </w:rPr>
  </w:style>
  <w:style w:type="paragraph" w:customStyle="1" w:styleId="103">
    <w:name w:val="Abstract"/>
    <w:next w:val="104"/>
    <w:qFormat/>
    <w:uiPriority w:val="0"/>
    <w:pPr>
      <w:tabs>
        <w:tab w:val="left" w:pos="937"/>
      </w:tabs>
      <w:jc w:val="both"/>
    </w:pPr>
    <w:rPr>
      <w:rFonts w:ascii="Times New Roman" w:hAnsi="Times New Roman" w:eastAsia="楷体_GB2312" w:cs="Times New Roman"/>
      <w:kern w:val="2"/>
      <w:sz w:val="18"/>
      <w:szCs w:val="21"/>
      <w:lang w:val="en-US" w:eastAsia="zh-CN" w:bidi="ar-SA"/>
    </w:rPr>
  </w:style>
  <w:style w:type="paragraph" w:customStyle="1" w:styleId="104">
    <w:name w:val="Key words"/>
    <w:basedOn w:val="1"/>
    <w:next w:val="105"/>
    <w:uiPriority w:val="0"/>
    <w:pPr>
      <w:tabs>
        <w:tab w:val="left" w:pos="1176"/>
      </w:tabs>
      <w:adjustRightInd w:val="0"/>
      <w:spacing w:after="290"/>
      <w:ind w:left="632" w:hanging="632" w:hangingChars="632"/>
    </w:pPr>
    <w:rPr>
      <w:rFonts w:eastAsia="楷体_GB2312"/>
      <w:snapToGrid w:val="0"/>
    </w:rPr>
  </w:style>
  <w:style w:type="paragraph" w:customStyle="1" w:styleId="105">
    <w:name w:val="摘要"/>
    <w:basedOn w:val="3"/>
    <w:next w:val="106"/>
    <w:qFormat/>
    <w:uiPriority w:val="0"/>
    <w:pPr>
      <w:tabs>
        <w:tab w:val="left" w:pos="798"/>
        <w:tab w:val="clear" w:pos="357"/>
      </w:tabs>
      <w:adjustRightInd w:val="0"/>
      <w:ind w:firstLine="0" w:firstLineChars="0"/>
    </w:pPr>
    <w:rPr>
      <w:rFonts w:eastAsia="楷体_GB2312"/>
      <w:snapToGrid w:val="0"/>
    </w:rPr>
  </w:style>
  <w:style w:type="paragraph" w:customStyle="1" w:styleId="106">
    <w:name w:val="关键词"/>
    <w:basedOn w:val="105"/>
    <w:next w:val="107"/>
    <w:qFormat/>
    <w:uiPriority w:val="0"/>
    <w:pPr>
      <w:ind w:left="429" w:hanging="429" w:hangingChars="429"/>
    </w:pPr>
  </w:style>
  <w:style w:type="paragraph" w:customStyle="1" w:styleId="107">
    <w:name w:val="分类号"/>
    <w:basedOn w:val="101"/>
    <w:next w:val="3"/>
    <w:qFormat/>
    <w:uiPriority w:val="0"/>
    <w:pPr>
      <w:tabs>
        <w:tab w:val="left" w:pos="1233"/>
      </w:tabs>
      <w:spacing w:after="320"/>
      <w:ind w:left="0" w:firstLine="0" w:firstLineChars="0"/>
    </w:pPr>
    <w:rPr>
      <w:rFonts w:eastAsia="黑体"/>
    </w:rPr>
  </w:style>
  <w:style w:type="paragraph" w:customStyle="1" w:styleId="108">
    <w:name w:val="标题1"/>
    <w:basedOn w:val="1"/>
    <w:next w:val="109"/>
    <w:uiPriority w:val="0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109">
    <w:name w:val="Name"/>
    <w:basedOn w:val="67"/>
    <w:next w:val="100"/>
    <w:qFormat/>
    <w:uiPriority w:val="0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110">
    <w:name w:val="文前文本"/>
    <w:basedOn w:val="106"/>
    <w:qFormat/>
    <w:uiPriority w:val="0"/>
    <w:pPr>
      <w:ind w:left="0" w:firstLine="0"/>
    </w:pPr>
    <w:rPr>
      <w:b/>
    </w:rPr>
  </w:style>
  <w:style w:type="paragraph" w:customStyle="1" w:styleId="111">
    <w:name w:val="定理"/>
    <w:basedOn w:val="3"/>
    <w:next w:val="3"/>
    <w:qFormat/>
    <w:uiPriority w:val="0"/>
    <w:rPr>
      <w:rFonts w:eastAsia="黑体"/>
    </w:rPr>
  </w:style>
  <w:style w:type="paragraph" w:customStyle="1" w:styleId="112">
    <w:name w:val="表名"/>
    <w:basedOn w:val="1"/>
    <w:qFormat/>
    <w:uiPriority w:val="0"/>
    <w:pPr>
      <w:spacing w:after="120"/>
    </w:pPr>
  </w:style>
  <w:style w:type="paragraph" w:customStyle="1" w:styleId="113">
    <w:name w:val="Reference"/>
    <w:basedOn w:val="1"/>
    <w:next w:val="114"/>
    <w:qFormat/>
    <w:uiPriority w:val="0"/>
    <w:pPr>
      <w:snapToGrid w:val="0"/>
      <w:spacing w:before="280"/>
      <w:outlineLvl w:val="0"/>
    </w:pPr>
    <w:rPr>
      <w:rFonts w:eastAsia="黑体"/>
      <w:b/>
    </w:rPr>
  </w:style>
  <w:style w:type="paragraph" w:customStyle="1" w:styleId="114">
    <w:name w:val="Text of Reference"/>
    <w:qFormat/>
    <w:uiPriority w:val="0"/>
    <w:pPr>
      <w:numPr>
        <w:ilvl w:val="0"/>
        <w:numId w:val="12"/>
      </w:numPr>
      <w:spacing w:line="260" w:lineRule="exact"/>
      <w:jc w:val="both"/>
    </w:pPr>
    <w:rPr>
      <w:rFonts w:ascii="Times New Roman" w:hAnsi="Times New Roman" w:eastAsia="宋体" w:cs="Times New Roman"/>
      <w:sz w:val="15"/>
      <w:szCs w:val="21"/>
      <w:lang w:val="en-US" w:eastAsia="zh-CN" w:bidi="ar-SA"/>
    </w:rPr>
  </w:style>
  <w:style w:type="paragraph" w:customStyle="1" w:styleId="115">
    <w:name w:val="证明"/>
    <w:basedOn w:val="111"/>
    <w:qFormat/>
    <w:uiPriority w:val="0"/>
    <w:rPr>
      <w:rFonts w:eastAsia="仿宋_GB2312"/>
    </w:rPr>
  </w:style>
  <w:style w:type="paragraph" w:customStyle="1" w:styleId="116">
    <w:name w:val="Text of Reference 1"/>
    <w:qFormat/>
    <w:uiPriority w:val="0"/>
    <w:pPr>
      <w:numPr>
        <w:ilvl w:val="0"/>
        <w:numId w:val="13"/>
      </w:numPr>
      <w:spacing w:line="260" w:lineRule="exact"/>
      <w:jc w:val="both"/>
    </w:pPr>
    <w:rPr>
      <w:rFonts w:ascii="Times New Roman" w:hAnsi="Times New Roman" w:eastAsia="宋体" w:cs="Times New Roman"/>
      <w:sz w:val="15"/>
      <w:szCs w:val="21"/>
      <w:lang w:val="en-US" w:eastAsia="zh-CN" w:bidi="ar-SA"/>
    </w:rPr>
  </w:style>
  <w:style w:type="paragraph" w:customStyle="1" w:styleId="117">
    <w:name w:val="中文参考文献"/>
    <w:basedOn w:val="113"/>
    <w:next w:val="3"/>
    <w:qFormat/>
    <w:uiPriority w:val="0"/>
    <w:pPr>
      <w:spacing w:before="240"/>
    </w:pPr>
    <w:rPr>
      <w:b w:val="0"/>
    </w:rPr>
  </w:style>
  <w:style w:type="paragraph" w:customStyle="1" w:styleId="118">
    <w:name w:val="致谢"/>
    <w:basedOn w:val="111"/>
    <w:next w:val="113"/>
    <w:qFormat/>
    <w:uiPriority w:val="0"/>
    <w:pPr>
      <w:tabs>
        <w:tab w:val="clear" w:pos="357"/>
      </w:tabs>
      <w:spacing w:before="100" w:beforeLines="100"/>
      <w:ind w:firstLine="0" w:firstLineChars="0"/>
    </w:pPr>
    <w:rPr>
      <w:rFonts w:eastAsia="宋体"/>
      <w:bCs/>
    </w:rPr>
  </w:style>
  <w:style w:type="paragraph" w:customStyle="1" w:styleId="119">
    <w:name w:val="Text of 中文参考文献"/>
    <w:basedOn w:val="114"/>
    <w:qFormat/>
    <w:uiPriority w:val="0"/>
    <w:pPr>
      <w:numPr>
        <w:ilvl w:val="0"/>
        <w:numId w:val="0"/>
      </w:numPr>
      <w:tabs>
        <w:tab w:val="left" w:pos="346"/>
      </w:tabs>
      <w:ind w:left="258" w:hanging="258" w:hangingChars="258"/>
    </w:pPr>
  </w:style>
  <w:style w:type="paragraph" w:customStyle="1" w:styleId="120">
    <w:name w:val="Text of 中文参考文献１"/>
    <w:basedOn w:val="119"/>
    <w:qFormat/>
    <w:uiPriority w:val="0"/>
    <w:pPr>
      <w:tabs>
        <w:tab w:val="left" w:pos="78"/>
        <w:tab w:val="left" w:pos="424"/>
        <w:tab w:val="clear" w:pos="346"/>
      </w:tabs>
    </w:pPr>
  </w:style>
  <w:style w:type="paragraph" w:customStyle="1" w:styleId="121">
    <w:name w:val="http(中)"/>
    <w:basedOn w:val="1"/>
    <w:next w:val="1"/>
    <w:qFormat/>
    <w:uiPriority w:val="0"/>
    <w:pPr>
      <w:spacing w:after="200"/>
    </w:pPr>
    <w:rPr>
      <w:sz w:val="15"/>
    </w:rPr>
  </w:style>
  <w:style w:type="paragraph" w:customStyle="1" w:styleId="122">
    <w:name w:val="Depart.Correspond"/>
    <w:basedOn w:val="68"/>
    <w:qFormat/>
    <w:uiPriority w:val="0"/>
    <w:pPr>
      <w:ind w:left="66" w:hanging="66" w:hangingChars="66"/>
    </w:pPr>
    <w:rPr>
      <w:iCs/>
      <w:sz w:val="16"/>
    </w:rPr>
  </w:style>
  <w:style w:type="paragraph" w:customStyle="1" w:styleId="123">
    <w:name w:val="abstract"/>
    <w:basedOn w:val="124"/>
    <w:next w:val="1"/>
    <w:qFormat/>
    <w:uiPriority w:val="0"/>
    <w:pPr>
      <w:spacing w:before="600" w:after="120"/>
      <w:ind w:left="567" w:right="567"/>
    </w:pPr>
    <w:rPr>
      <w:sz w:val="18"/>
    </w:rPr>
  </w:style>
  <w:style w:type="paragraph" w:customStyle="1" w:styleId="124">
    <w:name w:val="p1a"/>
    <w:basedOn w:val="1"/>
    <w:next w:val="1"/>
    <w:qFormat/>
    <w:uiPriority w:val="0"/>
    <w:rPr>
      <w:rFonts w:ascii="Times" w:hAnsi="Times"/>
      <w:sz w:val="20"/>
      <w:lang w:eastAsia="en-US"/>
    </w:rPr>
  </w:style>
  <w:style w:type="character" w:customStyle="1" w:styleId="125">
    <w:name w:val="plain"/>
    <w:basedOn w:val="90"/>
    <w:qFormat/>
    <w:uiPriority w:val="0"/>
  </w:style>
  <w:style w:type="paragraph" w:customStyle="1" w:styleId="126">
    <w:name w:val="author"/>
    <w:basedOn w:val="1"/>
    <w:next w:val="127"/>
    <w:qFormat/>
    <w:uiPriority w:val="0"/>
    <w:pPr>
      <w:autoSpaceDE w:val="0"/>
      <w:autoSpaceDN w:val="0"/>
      <w:adjustRightInd w:val="0"/>
      <w:spacing w:after="220"/>
      <w:ind w:firstLine="227"/>
      <w:jc w:val="center"/>
      <w:textAlignment w:val="baseline"/>
    </w:pPr>
    <w:rPr>
      <w:rFonts w:ascii="Times" w:hAnsi="Times"/>
      <w:sz w:val="20"/>
      <w:lang w:eastAsia="ja-JP"/>
    </w:rPr>
  </w:style>
  <w:style w:type="paragraph" w:customStyle="1" w:styleId="127">
    <w:name w:val="authorinfo"/>
    <w:basedOn w:val="1"/>
    <w:next w:val="128"/>
    <w:qFormat/>
    <w:uiPriority w:val="0"/>
    <w:pPr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lang w:eastAsia="ja-JP"/>
    </w:rPr>
  </w:style>
  <w:style w:type="paragraph" w:customStyle="1" w:styleId="128">
    <w:name w:val="email"/>
    <w:basedOn w:val="1"/>
    <w:next w:val="123"/>
    <w:qFormat/>
    <w:uiPriority w:val="0"/>
    <w:pPr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lang w:eastAsia="ja-JP"/>
    </w:rPr>
  </w:style>
  <w:style w:type="paragraph" w:customStyle="1" w:styleId="129">
    <w:name w:val="样式1"/>
    <w:basedOn w:val="1"/>
    <w:qFormat/>
    <w:uiPriority w:val="0"/>
    <w:pPr>
      <w:tabs>
        <w:tab w:val="left" w:pos="357"/>
      </w:tabs>
      <w:ind w:firstLine="432" w:firstLineChars="200"/>
    </w:pPr>
  </w:style>
  <w:style w:type="character" w:customStyle="1" w:styleId="130">
    <w:name w:val="m"/>
    <w:basedOn w:val="90"/>
    <w:qFormat/>
    <w:uiPriority w:val="0"/>
  </w:style>
  <w:style w:type="paragraph" w:customStyle="1" w:styleId="131">
    <w:name w:val="样式 正文首行缩进 + 首行缩进:  1 字符"/>
    <w:basedOn w:val="14"/>
    <w:qFormat/>
    <w:uiPriority w:val="0"/>
    <w:pPr>
      <w:spacing w:before="100" w:beforeAutospacing="1" w:after="100" w:afterAutospacing="1" w:line="360" w:lineRule="auto"/>
      <w:ind w:firstLine="200" w:firstLineChars="200"/>
    </w:pPr>
    <w:rPr>
      <w:sz w:val="24"/>
      <w:szCs w:val="24"/>
    </w:rPr>
  </w:style>
  <w:style w:type="paragraph" w:customStyle="1" w:styleId="132">
    <w:name w:val="图说明-两端"/>
    <w:qFormat/>
    <w:uiPriority w:val="0"/>
    <w:pPr>
      <w:snapToGrid w:val="0"/>
      <w:jc w:val="both"/>
    </w:pPr>
    <w:rPr>
      <w:rFonts w:ascii="Times New Roman" w:hAnsi="Times New Roman" w:eastAsia="黑体" w:cs="Times New Roman"/>
      <w:b/>
      <w:kern w:val="2"/>
      <w:sz w:val="18"/>
      <w:szCs w:val="24"/>
      <w:lang w:val="en-US" w:eastAsia="zh-CN" w:bidi="ar-SA"/>
    </w:rPr>
  </w:style>
  <w:style w:type="character" w:customStyle="1" w:styleId="133">
    <w:name w:val="docemphasis"/>
    <w:basedOn w:val="90"/>
    <w:qFormat/>
    <w:uiPriority w:val="0"/>
  </w:style>
  <w:style w:type="paragraph" w:customStyle="1" w:styleId="134">
    <w:name w:val="图目录"/>
    <w:next w:val="1"/>
    <w:qFormat/>
    <w:uiPriority w:val="0"/>
    <w:pPr>
      <w:spacing w:line="300" w:lineRule="auto"/>
      <w:jc w:val="center"/>
    </w:pPr>
    <w:rPr>
      <w:rFonts w:ascii="Times New Roman" w:hAnsi="Times New Roman" w:eastAsia="宋体" w:cs="Times New Roman"/>
      <w:sz w:val="24"/>
      <w:szCs w:val="21"/>
      <w:lang w:val="en-US" w:eastAsia="zh-CN" w:bidi="ar-SA"/>
    </w:rPr>
  </w:style>
  <w:style w:type="paragraph" w:customStyle="1" w:styleId="135">
    <w:name w:val="封面-编号"/>
    <w:basedOn w:val="1"/>
    <w:qFormat/>
    <w:uiPriority w:val="0"/>
    <w:pPr>
      <w:spacing w:before="100" w:after="100" w:line="264" w:lineRule="auto"/>
      <w:outlineLvl w:val="0"/>
    </w:pPr>
    <w:rPr>
      <w:rFonts w:ascii="仿宋_GB2312" w:eastAsia="仿宋_GB2312"/>
      <w:sz w:val="24"/>
    </w:rPr>
  </w:style>
  <w:style w:type="character" w:customStyle="1" w:styleId="136">
    <w:name w:val="Char2 Char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37">
    <w:name w:val="Figure Caption Char Char"/>
    <w:basedOn w:val="1"/>
    <w:qFormat/>
    <w:uiPriority w:val="0"/>
    <w:pPr>
      <w:autoSpaceDE w:val="0"/>
      <w:autoSpaceDN w:val="0"/>
    </w:pPr>
    <w:rPr>
      <w:sz w:val="16"/>
      <w:szCs w:val="16"/>
      <w:lang w:eastAsia="en-US"/>
    </w:rPr>
  </w:style>
  <w:style w:type="paragraph" w:customStyle="1" w:styleId="138">
    <w:name w:val="Date1"/>
    <w:basedOn w:val="122"/>
    <w:next w:val="102"/>
    <w:qFormat/>
    <w:uiPriority w:val="0"/>
    <w:pPr>
      <w:spacing w:after="240"/>
    </w:pPr>
    <w:rPr>
      <w:sz w:val="18"/>
    </w:rPr>
  </w:style>
  <w:style w:type="paragraph" w:customStyle="1" w:styleId="139">
    <w:name w:val="Title1"/>
    <w:basedOn w:val="1"/>
    <w:next w:val="109"/>
    <w:qFormat/>
    <w:uiPriority w:val="0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140">
    <w:name w:val="mediumb-text1"/>
    <w:qFormat/>
    <w:uiPriority w:val="0"/>
    <w:rPr>
      <w:rFonts w:hint="default" w:ascii="Arial" w:hAnsi="Arial" w:cs="Arial"/>
      <w:b/>
      <w:bCs/>
      <w:color w:val="000000"/>
      <w:sz w:val="24"/>
      <w:szCs w:val="24"/>
    </w:rPr>
  </w:style>
  <w:style w:type="character" w:customStyle="1" w:styleId="141">
    <w:name w:val="small-text1"/>
    <w:qFormat/>
    <w:uiPriority w:val="0"/>
    <w:rPr>
      <w:rFonts w:hint="default" w:ascii="Arial" w:hAnsi="Arial" w:cs="Arial"/>
      <w:color w:val="000000"/>
      <w:sz w:val="20"/>
      <w:szCs w:val="20"/>
    </w:rPr>
  </w:style>
  <w:style w:type="paragraph" w:customStyle="1" w:styleId="142">
    <w:name w:val="MTDisplayEquation"/>
    <w:basedOn w:val="1"/>
    <w:next w:val="1"/>
    <w:qFormat/>
    <w:uiPriority w:val="0"/>
    <w:pPr>
      <w:tabs>
        <w:tab w:val="center" w:pos="4400"/>
        <w:tab w:val="right" w:pos="8780"/>
      </w:tabs>
      <w:ind w:firstLine="420"/>
    </w:pPr>
  </w:style>
  <w:style w:type="character" w:customStyle="1" w:styleId="143">
    <w:name w:val="Document Map Char"/>
    <w:semiHidden/>
    <w:qFormat/>
    <w:uiPriority w:val="0"/>
    <w:rPr>
      <w:rFonts w:ascii="宋体"/>
      <w:kern w:val="2"/>
      <w:sz w:val="18"/>
      <w:szCs w:val="18"/>
    </w:rPr>
  </w:style>
  <w:style w:type="character" w:customStyle="1" w:styleId="144">
    <w:name w:val="intbody1"/>
    <w:qFormat/>
    <w:uiPriority w:val="0"/>
    <w:rPr>
      <w:rFonts w:hint="default" w:ascii="Arial" w:hAnsi="Arial" w:cs="Arial"/>
      <w:color w:val="000000"/>
      <w:sz w:val="14"/>
      <w:szCs w:val="14"/>
    </w:rPr>
  </w:style>
  <w:style w:type="character" w:customStyle="1" w:styleId="145">
    <w:name w:val="HTML Preformatted Char"/>
    <w:semiHidden/>
    <w:qFormat/>
    <w:uiPriority w:val="0"/>
    <w:rPr>
      <w:rFonts w:ascii="宋体" w:hAnsi="宋体" w:cs="宋体"/>
      <w:sz w:val="24"/>
      <w:szCs w:val="24"/>
    </w:rPr>
  </w:style>
  <w:style w:type="character" w:customStyle="1" w:styleId="146">
    <w:name w:val="Plain Text Char"/>
    <w:qFormat/>
    <w:uiPriority w:val="0"/>
    <w:rPr>
      <w:rFonts w:ascii="Calibri" w:hAnsi="Courier New" w:cs="Courier New"/>
      <w:kern w:val="2"/>
      <w:sz w:val="21"/>
      <w:szCs w:val="21"/>
    </w:rPr>
  </w:style>
  <w:style w:type="character" w:customStyle="1" w:styleId="147">
    <w:name w:val="Footnote Text Char"/>
    <w:semiHidden/>
    <w:qFormat/>
    <w:uiPriority w:val="0"/>
    <w:rPr>
      <w:kern w:val="2"/>
      <w:sz w:val="15"/>
    </w:rPr>
  </w:style>
  <w:style w:type="character" w:customStyle="1" w:styleId="148">
    <w:name w:val="Heading 3 Char"/>
    <w:qFormat/>
    <w:uiPriority w:val="0"/>
    <w:rPr>
      <w:kern w:val="2"/>
      <w:sz w:val="18"/>
    </w:rPr>
  </w:style>
  <w:style w:type="character" w:customStyle="1" w:styleId="149">
    <w:name w:val="Body Text Indent Char"/>
    <w:qFormat/>
    <w:uiPriority w:val="0"/>
    <w:rPr>
      <w:kern w:val="2"/>
      <w:sz w:val="18"/>
    </w:rPr>
  </w:style>
  <w:style w:type="paragraph" w:customStyle="1" w:styleId="150">
    <w:name w:val="批注框文本1"/>
    <w:basedOn w:val="1"/>
    <w:semiHidden/>
    <w:qFormat/>
    <w:uiPriority w:val="0"/>
    <w:rPr>
      <w:szCs w:val="18"/>
    </w:rPr>
  </w:style>
  <w:style w:type="paragraph" w:customStyle="1" w:styleId="151">
    <w:name w:val="Comment Subject"/>
    <w:basedOn w:val="30"/>
    <w:next w:val="30"/>
    <w:semiHidden/>
    <w:qFormat/>
    <w:uiPriority w:val="0"/>
    <w:pPr>
      <w:overflowPunct w:val="0"/>
    </w:pPr>
    <w:rPr>
      <w:b/>
      <w:bCs/>
      <w:sz w:val="18"/>
    </w:rPr>
  </w:style>
  <w:style w:type="paragraph" w:customStyle="1" w:styleId="152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153">
    <w:name w:val="Affiliation"/>
    <w:basedOn w:val="1"/>
    <w:qFormat/>
    <w:uiPriority w:val="0"/>
    <w:pPr>
      <w:jc w:val="center"/>
    </w:pPr>
    <w:rPr>
      <w:i/>
      <w:sz w:val="24"/>
      <w:lang w:eastAsia="en-US"/>
    </w:rPr>
  </w:style>
  <w:style w:type="paragraph" w:customStyle="1" w:styleId="154">
    <w:name w:val="table col head"/>
    <w:basedOn w:val="1"/>
    <w:qFormat/>
    <w:uiPriority w:val="0"/>
    <w:pPr>
      <w:jc w:val="center"/>
    </w:pPr>
    <w:rPr>
      <w:b/>
      <w:bCs/>
      <w:sz w:val="16"/>
      <w:szCs w:val="16"/>
      <w:lang w:eastAsia="en-US"/>
    </w:rPr>
  </w:style>
  <w:style w:type="paragraph" w:customStyle="1" w:styleId="155">
    <w:name w:val="table col subhead"/>
    <w:basedOn w:val="154"/>
    <w:qFormat/>
    <w:uiPriority w:val="0"/>
    <w:rPr>
      <w:i/>
      <w:iCs/>
      <w:sz w:val="15"/>
      <w:szCs w:val="15"/>
    </w:rPr>
  </w:style>
  <w:style w:type="paragraph" w:customStyle="1" w:styleId="156">
    <w:name w:val="table copy"/>
    <w:qFormat/>
    <w:uiPriority w:val="0"/>
    <w:pPr>
      <w:jc w:val="both"/>
    </w:pPr>
    <w:rPr>
      <w:rFonts w:ascii="Times New Roman" w:hAnsi="Times New Roman" w:eastAsia="宋体" w:cs="Times New Roman"/>
      <w:sz w:val="16"/>
      <w:szCs w:val="16"/>
      <w:lang w:val="en-US" w:eastAsia="en-US" w:bidi="ar-SA"/>
    </w:rPr>
  </w:style>
  <w:style w:type="character" w:customStyle="1" w:styleId="157">
    <w:name w:val="simjour"/>
    <w:basedOn w:val="90"/>
    <w:qFormat/>
    <w:uiPriority w:val="0"/>
  </w:style>
  <w:style w:type="paragraph" w:customStyle="1" w:styleId="158">
    <w:name w:val="references"/>
    <w:basedOn w:val="1"/>
    <w:qFormat/>
    <w:uiPriority w:val="0"/>
    <w:pPr>
      <w:numPr>
        <w:ilvl w:val="0"/>
        <w:numId w:val="14"/>
      </w:numPr>
      <w:spacing w:line="324" w:lineRule="auto"/>
    </w:pPr>
    <w:rPr>
      <w:sz w:val="24"/>
      <w:szCs w:val="24"/>
    </w:rPr>
  </w:style>
  <w:style w:type="character" w:customStyle="1" w:styleId="159">
    <w:name w:val="z3988"/>
    <w:basedOn w:val="90"/>
    <w:qFormat/>
    <w:uiPriority w:val="0"/>
  </w:style>
  <w:style w:type="character" w:customStyle="1" w:styleId="160">
    <w:name w:val="year"/>
    <w:basedOn w:val="90"/>
    <w:qFormat/>
    <w:uiPriority w:val="0"/>
  </w:style>
  <w:style w:type="paragraph" w:customStyle="1" w:styleId="161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162">
    <w:name w:val="st1"/>
    <w:qFormat/>
    <w:uiPriority w:val="0"/>
    <w:rPr>
      <w:rFonts w:ascii="Times New Roman" w:hAnsi="Times New Roman" w:cs="Times New Roman"/>
    </w:rPr>
  </w:style>
  <w:style w:type="paragraph" w:customStyle="1" w:styleId="163">
    <w:name w:val="日期11"/>
    <w:basedOn w:val="122"/>
    <w:next w:val="102"/>
    <w:qFormat/>
    <w:uiPriority w:val="0"/>
    <w:pPr>
      <w:spacing w:after="240"/>
    </w:pPr>
    <w:rPr>
      <w:sz w:val="18"/>
    </w:rPr>
  </w:style>
  <w:style w:type="paragraph" w:customStyle="1" w:styleId="164">
    <w:name w:val="标题11"/>
    <w:basedOn w:val="1"/>
    <w:next w:val="109"/>
    <w:qFormat/>
    <w:uiPriority w:val="0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165">
    <w:name w:val="Placeholder Text"/>
    <w:semiHidden/>
    <w:qFormat/>
    <w:uiPriority w:val="0"/>
    <w:rPr>
      <w:color w:val="808080"/>
    </w:rPr>
  </w:style>
  <w:style w:type="character" w:customStyle="1" w:styleId="166">
    <w:name w:val="批注框文本 Char"/>
    <w:semiHidden/>
    <w:qFormat/>
    <w:uiPriority w:val="0"/>
    <w:rPr>
      <w:kern w:val="2"/>
      <w:sz w:val="18"/>
      <w:szCs w:val="18"/>
    </w:rPr>
  </w:style>
  <w:style w:type="character" w:customStyle="1" w:styleId="167">
    <w:name w:val="文档结构图 Char"/>
    <w:semiHidden/>
    <w:qFormat/>
    <w:uiPriority w:val="0"/>
    <w:rPr>
      <w:rFonts w:ascii="宋体"/>
      <w:kern w:val="2"/>
      <w:sz w:val="18"/>
      <w:szCs w:val="18"/>
    </w:rPr>
  </w:style>
  <w:style w:type="paragraph" w:customStyle="1" w:styleId="168">
    <w:name w:val="日期2"/>
    <w:basedOn w:val="122"/>
    <w:next w:val="102"/>
    <w:qFormat/>
    <w:uiPriority w:val="0"/>
    <w:pPr>
      <w:spacing w:after="240"/>
    </w:pPr>
    <w:rPr>
      <w:sz w:val="18"/>
    </w:rPr>
  </w:style>
  <w:style w:type="paragraph" w:customStyle="1" w:styleId="169">
    <w:name w:val="标题2"/>
    <w:basedOn w:val="1"/>
    <w:next w:val="109"/>
    <w:qFormat/>
    <w:uiPriority w:val="0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170">
    <w:name w:val="正文文本 Char"/>
    <w:qFormat/>
    <w:uiPriority w:val="0"/>
    <w:rPr>
      <w:kern w:val="2"/>
      <w:sz w:val="21"/>
    </w:rPr>
  </w:style>
  <w:style w:type="paragraph" w:customStyle="1" w:styleId="171">
    <w:name w:val="参考文献"/>
    <w:basedOn w:val="1"/>
    <w:qFormat/>
    <w:uiPriority w:val="0"/>
    <w:pPr>
      <w:numPr>
        <w:ilvl w:val="1"/>
        <w:numId w:val="15"/>
      </w:numPr>
      <w:snapToGrid w:val="0"/>
      <w:spacing w:line="295" w:lineRule="auto"/>
    </w:pPr>
    <w:rPr>
      <w:rFonts w:eastAsia="方正书宋简体"/>
      <w:snapToGrid w:val="0"/>
      <w:color w:val="000000"/>
      <w:spacing w:val="2"/>
      <w:szCs w:val="18"/>
    </w:rPr>
  </w:style>
  <w:style w:type="character" w:customStyle="1" w:styleId="172">
    <w:name w:val="尾注文本 Char"/>
    <w:semiHidden/>
    <w:qFormat/>
    <w:uiPriority w:val="0"/>
    <w:rPr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uqilee/Library/Containers/com.kingsoft.wpsoffice.mac/Data/D:\JOURNAL\02-11\&#24050;&#25490;\&#20013;&#25991;&#27169;&#26495;&#65288;2003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中文模板（2003）.dot</Template>
  <Company>JOS</Company>
  <Pages>1</Pages>
  <Words>100</Words>
  <Characters>575</Characters>
  <Lines>4</Lines>
  <Paragraphs>1</Paragraphs>
  <TotalTime>0</TotalTime>
  <ScaleCrop>false</ScaleCrop>
  <LinksUpToDate>false</LinksUpToDate>
  <CharactersWithSpaces>674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2018-02-26T15:53:00Z</dcterms:created>
  <dc:creator>戢静漪</dc:creator>
  <cp:lastModifiedBy>yuqilee</cp:lastModifiedBy>
  <cp:lastPrinted>2018-04-26T10:58:00Z</cp:lastPrinted>
  <dcterms:modified xsi:type="dcterms:W3CDTF">2020-06-09T20:55:17Z</dcterms:modified>
  <dc:title>中文模板</dc:title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